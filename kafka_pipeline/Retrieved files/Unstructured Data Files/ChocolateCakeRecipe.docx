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Recipe: Classic Chocolate Cake</w:t>
        <w:br/>
        <w:t>Ingredients:</w:t>
        <w:br/>
        <w:t xml:space="preserve">   - 2 cups flour</w:t>
        <w:br/>
        <w:t xml:space="preserve">   - 1 cup cocoa powder</w:t>
        <w:br/>
        <w:t xml:space="preserve">   - 2 cups sugar</w:t>
        <w:br/>
        <w:t xml:space="preserve">   - 1 tsp baking powder</w:t>
        <w:br/>
        <w:t xml:space="preserve">   - 1/2 tsp salt</w:t>
        <w:br/>
        <w:t xml:space="preserve">   - 1 cup milk</w:t>
        <w:br/>
        <w:t xml:space="preserve">   - 1/2 cup vegetable oil</w:t>
        <w:br/>
        <w:t xml:space="preserve">   - 2 eggs</w:t>
        <w:br/>
        <w:t xml:space="preserve">   - 1 tsp vanilla extract</w:t>
        <w:br/>
        <w:t xml:space="preserve">   - 1 cup boiling water</w:t>
        <w:br/>
        <w:br/>
        <w:t>Instructions:</w:t>
        <w:br/>
        <w:t>1. Preheat oven to 350°F (175°C).</w:t>
        <w:br/>
        <w:t>2. Mix dry ingredients in a large bowl.</w:t>
        <w:br/>
        <w:t>3. Add milk, oil, eggs, and vanilla; mix well.</w:t>
        <w:br/>
        <w:t>4. Stir in boiling water until batter is smooth.</w:t>
        <w:br/>
        <w:t>5. Pour batter into greased cake pans and bake for 30-35 minutes.</w:t>
        <w:br/>
        <w:t>6. Let cool before frosting.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